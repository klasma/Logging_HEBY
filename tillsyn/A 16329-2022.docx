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16329-2022 i Heby kommun</w:t>
      </w:r>
    </w:p>
    <w:p>
      <w:r>
        <w:t>Detta dokument behandlar höga naturvärden i avverkningsamälan A 16329-2022 i Heby kommun. Denna avverkningsanmälan inkom 2022-04-19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aspvedgnagare (S), bronshjon (S), plattlummer (S, §9) och thomsons trägnagare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6329-2022.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6663690, E 609119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