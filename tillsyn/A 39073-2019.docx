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39073-2019 i Heby kommun</w:t>
      </w:r>
    </w:p>
    <w:p>
      <w:r>
        <w:t>Detta dokument behandlar höga naturvärden i avverkningsamälan A 39073-2019 i Heby kommun. Denna avverkningsanmälan inkom 2019-08-12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ullticka (NT), bronshjon (S), thomsons trägnagare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9073-2019.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6674702, E 612498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67646"/>
            <wp:docPr id="2" name="Picture 2"/>
            <wp:cNvGraphicFramePr>
              <a:graphicFrameLocks noChangeAspect="1"/>
            </wp:cNvGraphicFramePr>
            <a:graphic>
              <a:graphicData uri="http://schemas.openxmlformats.org/drawingml/2006/picture">
                <pic:pic>
                  <pic:nvPicPr>
                    <pic:cNvPr id="0" name="A 39073-2019.png"/>
                    <pic:cNvPicPr/>
                  </pic:nvPicPr>
                  <pic:blipFill>
                    <a:blip r:embed="rId17"/>
                    <a:stretch>
                      <a:fillRect/>
                    </a:stretch>
                  </pic:blipFill>
                  <pic:spPr>
                    <a:xfrm>
                      <a:off x="0" y="0"/>
                      <a:ext cx="5486400" cy="63676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6674702, E 612498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