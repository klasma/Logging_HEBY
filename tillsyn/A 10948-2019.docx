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10948-2019 i Heby kommun</w:t>
      </w:r>
    </w:p>
    <w:p>
      <w:r>
        <w:t>Detta dokument behandlar höga naturvärden i avverkningsamälan A 10948-2019 i Heby kommun. Denna avverkningsanmälan inkom 2019-02-19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grön aspvedbock (NT), ullticka (NT), aspvedgnagare (S), bronshjon (S), granbarkgnagare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3669"/>
            <wp:docPr id="1" name="Picture 1"/>
            <wp:cNvGraphicFramePr>
              <a:graphicFrameLocks noChangeAspect="1"/>
            </wp:cNvGraphicFramePr>
            <a:graphic>
              <a:graphicData uri="http://schemas.openxmlformats.org/drawingml/2006/picture">
                <pic:pic>
                  <pic:nvPicPr>
                    <pic:cNvPr id="0" name="A 10948-2019.png"/>
                    <pic:cNvPicPr/>
                  </pic:nvPicPr>
                  <pic:blipFill>
                    <a:blip r:embed="rId16"/>
                    <a:stretch>
                      <a:fillRect/>
                    </a:stretch>
                  </pic:blipFill>
                  <pic:spPr>
                    <a:xfrm>
                      <a:off x="0" y="0"/>
                      <a:ext cx="5486400" cy="35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6656822, E 608214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