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61139-2022 i Heby kommun</w:t>
      </w:r>
    </w:p>
    <w:p>
      <w:r>
        <w:t>Detta dokument behandlar höga naturvärden i avverkningsamälan A 61139-2022 i Heby kommun. Denna avverkningsanmälan inkom 2022-12-20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grönhjon (NT), björksplintborre (S), jättesvampmal (S), noshornsoxe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4185"/>
            <wp:docPr id="1" name="Picture 1"/>
            <wp:cNvGraphicFramePr>
              <a:graphicFrameLocks noChangeAspect="1"/>
            </wp:cNvGraphicFramePr>
            <a:graphic>
              <a:graphicData uri="http://schemas.openxmlformats.org/drawingml/2006/picture">
                <pic:pic>
                  <pic:nvPicPr>
                    <pic:cNvPr id="0" name="A 61139-2022.png"/>
                    <pic:cNvPicPr/>
                  </pic:nvPicPr>
                  <pic:blipFill>
                    <a:blip r:embed="rId16"/>
                    <a:stretch>
                      <a:fillRect/>
                    </a:stretch>
                  </pic:blipFill>
                  <pic:spPr>
                    <a:xfrm>
                      <a:off x="0" y="0"/>
                      <a:ext cx="5486400" cy="2754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6670631, E 611425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